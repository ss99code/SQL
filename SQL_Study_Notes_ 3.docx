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十三、Refining Selections &amp; Aggregate Functions（数据筛选与聚合函数）</w:t>
      </w:r>
    </w:p>
    <w:p>
      <w:pPr>
        <w:pStyle w:val="Heading3"/>
      </w:pPr>
      <w:r>
        <w:t>1. DISTINCT</w:t>
      </w:r>
    </w:p>
    <w:p>
      <w:r>
        <w:t>DISTINCT is used to return only unique (different) values in a query result.</w:t>
        <w:br/>
        <w:t>DISTINCT 关键字用于筛选唯一值（去重）。</w:t>
        <w:br/>
        <w:br/>
        <w:t>SELECT author_lname FROM books;</w:t>
        <w:br/>
        <w:t>SELECT DISTINCT author_lname FROM books;</w:t>
        <w:br/>
        <w:t>SELECT DISTINCT author_fname, author_lname FROM books;</w:t>
        <w:br/>
        <w:t>SELECT DISTINCT CONCAT(author_fname, ' ', author_lname) FROM books;</w:t>
        <w:br/>
        <w:br/>
        <w:t>可以单列去重，也可以多列组合去重（例如 CONCAT(fname, lname) 可以作为唯一组合）。</w:t>
      </w:r>
    </w:p>
    <w:p>
      <w:pPr>
        <w:pStyle w:val="Heading3"/>
      </w:pPr>
      <w:r>
        <w:t>2. ORDER BY（排序结果）</w:t>
      </w:r>
    </w:p>
    <w:p>
      <w:r>
        <w:t>ORDER BY sorts query results in ascending or descending order.</w:t>
        <w:br/>
        <w:t>ORDER BY 用于对结果排序，默认升序。</w:t>
        <w:br/>
        <w:br/>
        <w:t>SELECT * FROM books ORDER BY author_lname;</w:t>
        <w:br/>
        <w:t>SELECT * FROM books ORDER BY author_lname DESC;</w:t>
        <w:br/>
        <w:t>SELECT * FROM books ORDER BY released_year;</w:t>
        <w:br/>
        <w:br/>
        <w:t>ORDER BY column position 示例：</w:t>
        <w:br/>
        <w:t>SELECT book_id, author_fname, author_lname, pages FROM books ORDER BY 2 DESC;</w:t>
        <w:br/>
        <w:t>SELECT book_id, author_fname, author_lname, pages FROM books ORDER BY author_lname, author_fname;</w:t>
      </w:r>
    </w:p>
    <w:p>
      <w:pPr>
        <w:pStyle w:val="Heading3"/>
      </w:pPr>
      <w:r>
        <w:t>3. LIMIT（限制结果数量）</w:t>
      </w:r>
    </w:p>
    <w:p>
      <w:r>
        <w:t>LIMIT restricts how many rows are returned.</w:t>
        <w:br/>
        <w:t>LIMIT 用于限制返回行数。</w:t>
        <w:br/>
        <w:t>语法：LIMIT starting_row, number_of_rows</w:t>
        <w:br/>
        <w:br/>
        <w:t>SELECT title, released_year FROM books ORDER BY released_year DESC LIMIT 0, 5;</w:t>
        <w:br/>
        <w:t>SELECT title, released_year FROM books ORDER BY released_year DESC LIMIT 1, 3;</w:t>
        <w:br/>
        <w:br/>
        <w:t>第一个数字表示起始行（从0开始），第二个表示要显示的数量。</w:t>
      </w:r>
    </w:p>
    <w:p>
      <w:pPr>
        <w:pStyle w:val="Heading3"/>
      </w:pPr>
      <w:r>
        <w:t>4. LIKE（模糊查询）</w:t>
      </w:r>
    </w:p>
    <w:p>
      <w:r>
        <w:t>LIKE allows pattern matching with wildcards % and _.</w:t>
        <w:br/>
        <w:t>LIKE 用于模糊匹配，% 代表任意字符序列，_ 代表单个字符。</w:t>
        <w:br/>
        <w:br/>
        <w:t>SELECT title, author_fname, author_lname, pages FROM books WHERE author_fname LIKE '%da%';</w:t>
        <w:br/>
        <w:t>SELECT * FROM books WHERE author_fname LIKE '_a_';</w:t>
        <w:br/>
        <w:t>SELECT * FROM books WHERE author_fname LIKE '%n';</w:t>
        <w:br/>
        <w:br/>
        <w:t>If you need to search literal % or _, use escape character \.</w:t>
        <w:br/>
        <w:t>如果要查找包含 % 或 _ 本身的内容，用反斜杠 \ 转义。</w:t>
        <w:br/>
        <w:t>SELECT * FROM books WHERE title LIKE '%\%%';</w:t>
        <w:br/>
        <w:t>SELECT * FROM books WHERE title LIKE '%\_%';</w:t>
      </w:r>
    </w:p>
    <w:p>
      <w:pPr>
        <w:pStyle w:val="Heading3"/>
      </w:pPr>
      <w:r>
        <w:t>5. Aggregate Functions（聚合函数）</w:t>
      </w:r>
    </w:p>
    <w:p>
      <w:r>
        <w:t>Aggregate functions perform calculations on multiple rows (e.g., sum, average, count).</w:t>
        <w:br/>
        <w:t>聚合函数用于对多行数据进行统计汇总。</w:t>
        <w:br/>
        <w:br/>
        <w:t>COUNT() examples:</w:t>
        <w:br/>
        <w:t>SELECT COUNT(*) FROM books;</w:t>
        <w:br/>
        <w:t>SELECT COUNT(author_lname) FROM books;</w:t>
        <w:br/>
        <w:t>SELECT COUNT(DISTINCT author_lname) FROM books;</w:t>
        <w:br/>
        <w:t>SELECT COUNT(*) FROM books WHERE title LIKE '%the%';</w:t>
        <w:br/>
        <w:br/>
        <w:t>NULL 不会被计算在内。</w:t>
      </w:r>
    </w:p>
    <w:p>
      <w:pPr>
        <w:pStyle w:val="Heading3"/>
      </w:pPr>
      <w:r>
        <w:t>6. GROUP BY（分组）</w:t>
      </w:r>
    </w:p>
    <w:p>
      <w:r>
        <w:t>GROUP BY groups rows sharing the same values.</w:t>
        <w:br/>
        <w:t>GROUP BY 将具有相同值的行分为一组，常与聚合函数一起使用。</w:t>
        <w:br/>
        <w:br/>
        <w:t>SELECT author_lname, COUNT(*) FROM books GROUP BY author_lname;</w:t>
        <w:br/>
        <w:br/>
        <w:t>Using alias and sorting:</w:t>
        <w:br/>
        <w:t>SELECT author_lname, COUNT(*) AS books_written FROM books GROUP BY author_lname ORDER BY books_written DESC;</w:t>
      </w:r>
    </w:p>
    <w:p>
      <w:pPr>
        <w:pStyle w:val="Heading3"/>
      </w:pPr>
      <w:r>
        <w:t>7. MIN() and MAX()</w:t>
      </w:r>
    </w:p>
    <w:p>
      <w:r>
        <w:t>Return the minimum or maximum value.</w:t>
        <w:br/>
        <w:t>返回最小或最大值。</w:t>
        <w:br/>
        <w:br/>
        <w:t>SELECT MAX(pages) FROM books;</w:t>
        <w:br/>
        <w:t>SELECT MIN(author_lname) FROM books;</w:t>
      </w:r>
    </w:p>
    <w:p>
      <w:pPr>
        <w:pStyle w:val="Heading3"/>
      </w:pPr>
      <w:r>
        <w:t>8. Subqueries（子查询）</w:t>
      </w:r>
    </w:p>
    <w:p>
      <w:r>
        <w:t>A subquery is a query inside another query.</w:t>
        <w:br/>
        <w:t>子查询是嵌套在另一条查询中的查询。</w:t>
        <w:br/>
        <w:br/>
        <w:t>SELECT title, pages FROM books WHERE pages = (SELECT MAX(pages) FROM books);</w:t>
        <w:br/>
        <w:t>SELECT title, released_year FROM books WHERE released_year = (SELECT MIN(released_year) FROM books);</w:t>
        <w:br/>
        <w:br/>
        <w:t>先用内层查询找出最大或最小值，再用外层查询定位具体行。</w:t>
      </w:r>
    </w:p>
    <w:p>
      <w:pPr>
        <w:pStyle w:val="Heading3"/>
      </w:pPr>
      <w:r>
        <w:t>9. GROUP BY Multiple Columns</w:t>
      </w:r>
    </w:p>
    <w:p>
      <w:r>
        <w:t>Group results by multiple fields.</w:t>
        <w:br/>
        <w:t>按多个列进行分组。</w:t>
        <w:br/>
        <w:br/>
        <w:t>SELECT author_fname, author_lname, COUNT(*) FROM books GROUP BY author_lname, author_fname;</w:t>
        <w:br/>
        <w:t>SELECT CONCAT(author_fname, ' ', author_lname) AS author, COUNT(*) FROM books GROUP BY author;</w:t>
      </w:r>
    </w:p>
    <w:p>
      <w:pPr>
        <w:pStyle w:val="Heading3"/>
      </w:pPr>
      <w:r>
        <w:t>10. MIN() / MAX() with GROUP BY</w:t>
      </w:r>
    </w:p>
    <w:p>
      <w:r>
        <w:t>Find earliest and latest release for each author.</w:t>
        <w:br/>
        <w:t>计算每位作者最早与最新出版年份。</w:t>
        <w:br/>
        <w:br/>
        <w:t>SELECT author_lname, COUNT(*) AS books_written, MAX(released_year) AS latest_release, MIN(released_year) AS earliest_release, MAX(pages) AS longest_page_count FROM books GROUP BY author_lname;</w:t>
      </w:r>
    </w:p>
    <w:p>
      <w:pPr>
        <w:pStyle w:val="Heading3"/>
      </w:pPr>
      <w:r>
        <w:t>11. SUM()</w:t>
      </w:r>
    </w:p>
    <w:p>
      <w:r>
        <w:t>Add up numeric values.</w:t>
        <w:br/>
        <w:t>对数值型数据求和。</w:t>
        <w:br/>
        <w:br/>
        <w:t>SELECT SUM(pages) FROM books;</w:t>
        <w:br/>
        <w:t>SELECT author_lname, COUNT(*), SUM(pages) FROM books GROUP BY author_lname;</w:t>
      </w:r>
    </w:p>
    <w:p>
      <w:pPr>
        <w:pStyle w:val="Heading3"/>
      </w:pPr>
      <w:r>
        <w:t>12. AVG()</w:t>
      </w:r>
    </w:p>
    <w:p>
      <w:r>
        <w:t>Compute the average value.</w:t>
        <w:br/>
        <w:t>计算平均值。</w:t>
        <w:br/>
        <w:br/>
        <w:t>SELECT AVG(pages) FROM books;</w:t>
        <w:br/>
        <w:t>SELECT AVG(released_year) FROM books;</w:t>
        <w:br/>
        <w:t>SELECT released_year, AVG(stock_quantity), COUNT(*) FROM books GROUP BY released_year;</w:t>
      </w:r>
    </w:p>
    <w:p>
      <w:pPr>
        <w:pStyle w:val="Heading3"/>
      </w:pPr>
      <w:r>
        <w:t>References</w:t>
      </w:r>
    </w:p>
    <w:p>
      <w:r>
        <w:t>Aggregate functions: https://dev.mysql.com/doc/refman/8.4/en/aggregate-functions.html</w:t>
        <w:br/>
        <w:t>String functions: https://dev.mysql.com/doc/refman/8.4/en/string-functions.html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