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学习笔记（Structured Query Language）</w:t>
      </w:r>
    </w:p>
    <w:p>
      <w:r>
        <w:t>This document includes SQL fundamentals, CRUD operations, and String Functions.</w:t>
        <w:br/>
        <w:t>本文档包含 SQL 基础、CRUD 操作及字符串函数部分。</w:t>
      </w:r>
    </w:p>
    <w:p>
      <w:pPr>
        <w:pStyle w:val="Heading2"/>
      </w:pPr>
      <w:r>
        <w:t>十二、String Functions（字符串函数）</w:t>
      </w:r>
    </w:p>
    <w:p>
      <w:pPr>
        <w:pStyle w:val="Heading3"/>
      </w:pPr>
      <w:r>
        <w:t>1️⃣ How to Load SQL Files</w:t>
      </w:r>
    </w:p>
    <w:p>
      <w:r>
        <w:t>In MySQL Workbench:</w:t>
        <w:br/>
        <w:t>1. Select the target database.</w:t>
        <w:br/>
        <w:t>2. Run: SOURCE /path/to/book_data.sql;</w:t>
        <w:br/>
        <w:br/>
        <w:t>In Terminal:</w:t>
        <w:br/>
        <w:t>1. Login: mysql -u root -p</w:t>
        <w:br/>
        <w:t>2. USE database_name;</w:t>
        <w:br/>
        <w:t>3. SOURCE /path/to/book_data.sql;</w:t>
        <w:br/>
        <w:br/>
        <w:t>在 Workbench 选择数据库后执行 SOURCE 命令；Terminal 中先登录再执行文件。</w:t>
      </w:r>
    </w:p>
    <w:p>
      <w:pPr>
        <w:pStyle w:val="Heading3"/>
      </w:pPr>
      <w:r>
        <w:t>2️⃣ CONCAT() and CONCAT_WS()</w:t>
      </w:r>
    </w:p>
    <w:p>
      <w:r>
        <w:t>CONCAT() joins multiple strings together:</w:t>
        <w:br/>
        <w:t>SELECT CONCAT(author_fname, ' ', author_lname) AS author_name FROM books;</w:t>
        <w:br/>
        <w:br/>
        <w:t>CONCAT_WS() joins strings with a separator:</w:t>
        <w:br/>
        <w:t>SELECT CONCAT_WS('-', title, author_fname, author_lname) FROM books;</w:t>
        <w:br/>
        <w:br/>
        <w:t>CONCAT 拼接多个字符串；CONCAT_WS 在字符串间自动添加分隔符。</w:t>
      </w:r>
    </w:p>
    <w:p>
      <w:pPr>
        <w:pStyle w:val="Heading3"/>
      </w:pPr>
      <w:r>
        <w:t>3️⃣ SUBSTRING() / SUBSTR()</w:t>
      </w:r>
    </w:p>
    <w:p>
      <w:r>
        <w:t>Extract part of a string:</w:t>
        <w:br/>
        <w:t>SELECT SUBSTRING('Hello World', 1, 4);</w:t>
        <w:br/>
        <w:t>SELECT SUBSTRING('Hello World', 7);</w:t>
        <w:br/>
        <w:t>SELECT SUBSTRING('Hello World', -3);</w:t>
        <w:br/>
        <w:t>SELECT SUBSTRING(title, 1, 10) AS 'short title' FROM books;</w:t>
        <w:br/>
        <w:br/>
        <w:t>SUBSTR() is alias of SUBSTRING():</w:t>
        <w:br/>
        <w:t>SELECT SUBSTR(author_lname, 1, 1) FROM books;</w:t>
        <w:br/>
        <w:br/>
        <w:t>Combine with CONCAT:</w:t>
        <w:br/>
        <w:t>SELECT CONCAT(SUBSTRING(title, 1, 10), '...') AS 'short title' FROM books;</w:t>
        <w:br/>
        <w:t>SELECT CONCAT(SUBSTR(author_fname,1,1), '.', SUBSTR(author_lname,1,1), '.') FROM books;</w:t>
        <w:br/>
        <w:br/>
        <w:t>SUBSTRING 或 SUBSTR 用于截取子字符串；可结合 CONCAT 使用。</w:t>
      </w:r>
    </w:p>
    <w:p>
      <w:pPr>
        <w:pStyle w:val="Heading3"/>
      </w:pPr>
      <w:r>
        <w:t>4️⃣ REPLACE()</w:t>
      </w:r>
    </w:p>
    <w:p>
      <w:r>
        <w:t>Replace part of a string:</w:t>
        <w:br/>
        <w:t>SELECT REPLACE('Hello World', 'Hell', '%$#@');</w:t>
        <w:br/>
        <w:t>SELECT REPLACE('Hello World', 'l', '7');</w:t>
        <w:br/>
        <w:t>SELECT REPLACE(title, ' ', '-') FROM books;</w:t>
        <w:br/>
        <w:br/>
        <w:t>REPLACE 将字符串中指定内容替换为新的文本。</w:t>
      </w:r>
    </w:p>
    <w:p>
      <w:pPr>
        <w:pStyle w:val="Heading3"/>
      </w:pPr>
      <w:r>
        <w:t>5️⃣ REVERSE()</w:t>
      </w:r>
    </w:p>
    <w:p>
      <w:r>
        <w:t>Reverse the order of characters:</w:t>
        <w:br/>
        <w:t>SELECT REVERSE('abc');</w:t>
        <w:br/>
        <w:t>SELECT REVERSE('Hello World');</w:t>
        <w:br/>
        <w:t>SELECT CONCAT(author_fname, REVERSE(author_fname)) FROM books;</w:t>
        <w:br/>
        <w:br/>
        <w:t>REVERSE 反转字符串字符顺序。</w:t>
      </w:r>
    </w:p>
    <w:p>
      <w:pPr>
        <w:pStyle w:val="Heading3"/>
      </w:pPr>
      <w:r>
        <w:t>6️⃣ CHAR_LENGTH() vs LENGTH()</w:t>
      </w:r>
    </w:p>
    <w:p>
      <w:r>
        <w:t>CHAR_LENGTH() returns number of characters; LENGTH() returns bytes.</w:t>
        <w:br/>
        <w:t>SELECT LENGTH('海豚'), CHAR_LENGTH('海豚');</w:t>
        <w:br/>
        <w:t>SELECT author_lname, CHAR_LENGTH(author_lname) AS length FROM books;</w:t>
        <w:br/>
        <w:br/>
        <w:t>CHAR_LENGTH 计算字符数量，LENGTH 计算字节数。</w:t>
      </w:r>
    </w:p>
    <w:p>
      <w:pPr>
        <w:pStyle w:val="Heading3"/>
      </w:pPr>
      <w:r>
        <w:t>7️⃣ UPPER() / LOWER()</w:t>
      </w:r>
    </w:p>
    <w:p>
      <w:r>
        <w:t>Convert to uppercase or lowercase:</w:t>
        <w:br/>
        <w:t>SELECT UPPER('Hello World');</w:t>
        <w:br/>
        <w:t>SELECT LOWER('Hello World');</w:t>
        <w:br/>
        <w:t>SELECT CONCAT('My favorite book is ', UPPER(title)) FROM books;</w:t>
        <w:br/>
        <w:br/>
        <w:t>UPPER 转大写；LOWER 转小写。</w:t>
      </w:r>
    </w:p>
    <w:p>
      <w:pPr>
        <w:pStyle w:val="Heading3"/>
      </w:pPr>
      <w:r>
        <w:t>8️⃣ INSERT()</w:t>
      </w:r>
    </w:p>
    <w:p>
      <w:r>
        <w:t>Insert or replace part of string:</w:t>
        <w:br/>
        <w:t>SELECT INSERT('Quadratic', 3, 4, 'What');</w:t>
        <w:br/>
        <w:t>SELECT INSERT('Quadratic', 3, 100, 'What');</w:t>
        <w:br/>
        <w:br/>
        <w:t>INSERT(str,pos,len,newstr) 从 pos 开始替换 len 个字符为 newstr。</w:t>
      </w:r>
    </w:p>
    <w:p>
      <w:pPr>
        <w:pStyle w:val="Heading3"/>
      </w:pPr>
      <w:r>
        <w:t>9️⃣ LEFT() and RIGHT()</w:t>
      </w:r>
    </w:p>
    <w:p>
      <w:r>
        <w:t>Get leftmost or rightmost characters:</w:t>
        <w:br/>
        <w:t>SELECT LEFT('foobarbar', 5);</w:t>
        <w:br/>
        <w:t>SELECT RIGHT('omghahalol!', 4);</w:t>
        <w:br/>
        <w:br/>
        <w:t>LEFT 从左取字符；RIGHT 从右取字符。</w:t>
      </w:r>
    </w:p>
    <w:p>
      <w:pPr>
        <w:pStyle w:val="Heading3"/>
      </w:pPr>
      <w:r>
        <w:t>🔟 REPEAT()</w:t>
      </w:r>
    </w:p>
    <w:p>
      <w:r>
        <w:t>Repeat a string:</w:t>
        <w:br/>
        <w:t>SELECT REPEAT('ha', 4);</w:t>
        <w:br/>
        <w:br/>
        <w:t>REPEAT 将字符串重复指定次数。</w:t>
      </w:r>
    </w:p>
    <w:p>
      <w:pPr>
        <w:pStyle w:val="Heading3"/>
      </w:pPr>
      <w:r>
        <w:t>11️⃣ TRIM()</w:t>
      </w:r>
    </w:p>
    <w:p>
      <w:r>
        <w:t>Remove spaces or specific characters:</w:t>
        <w:br/>
        <w:t>SELECT TRIM('  bar   ');</w:t>
        <w:br/>
        <w:t>SELECT TRIM(LEADING 'x' FROM 'xxxbarxxx');</w:t>
        <w:br/>
        <w:t>SELECT TRIM(BOTH 'x' FROM 'xxxbarxxx');</w:t>
        <w:br/>
        <w:t>SELECT TRIM(TRAILING 'xyz' FROM 'barxxyz');</w:t>
        <w:br/>
        <w:br/>
        <w:t>TRIM 删除两端空格或指定字符；LEADING 为开头，TRAILING 为结尾，BOTH 为两端。</w:t>
      </w:r>
    </w:p>
    <w:p>
      <w:pPr>
        <w:pStyle w:val="Heading3"/>
      </w:pPr>
      <w:r>
        <w:t>12️⃣ SQL Formatting Tools</w:t>
      </w:r>
    </w:p>
    <w:p>
      <w:r>
        <w:t>Workbench: use brush icon to format.</w:t>
        <w:br/>
        <w:t>Shortcut: Ctrl + B / Cmd + B</w:t>
        <w:br/>
        <w:t>Online Tool: https://codebeautify.org/sqlformatter</w:t>
        <w:br/>
        <w:br/>
        <w:t>可使用 Workbench 或在线工具格式化 SQL 代码。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