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十五、Comparison and Logical Operators（比较与逻辑运算符）</w:t>
      </w:r>
    </w:p>
    <w:p>
      <w:pPr>
        <w:pStyle w:val="Heading3"/>
      </w:pPr>
      <w:r>
        <w:t>1. Comparison Operators（比较运算符）</w:t>
      </w:r>
    </w:p>
    <w:p>
      <w:r>
        <w:t>Comparison operators are used to compare values in SQL statements.</w:t>
        <w:br/>
        <w:t>比较运算符用于在 SQL 查询中比较不同的值。</w:t>
        <w:br/>
        <w:br/>
        <w:t>=     Equal to</w:t>
        <w:br/>
        <w:t>!= or &lt;&gt;   Not equal to</w:t>
        <w:br/>
        <w:t>&gt;     Greater than</w:t>
        <w:br/>
        <w:t>&lt;     Less than</w:t>
        <w:br/>
        <w:t>&gt;=    Greater than or equal to</w:t>
        <w:br/>
        <w:t>&lt;=    Less than or equal to</w:t>
        <w:br/>
        <w:br/>
        <w:t>Examples:</w:t>
        <w:br/>
        <w:t>SELECT * FROM books WHERE released_year = 2010;</w:t>
        <w:br/>
        <w:t>SELECT * FROM books WHERE released_year &gt; 2010;</w:t>
        <w:br/>
        <w:t>SELECT * FROM books WHERE author_lname != 'Smith';</w:t>
        <w:br/>
        <w:br/>
        <w:t>= 检查是否相等，!= 或 &lt;&gt; 检查不相等，&gt; &lt; &gt;= &lt;= 分别用于比较大小。</w:t>
      </w:r>
    </w:p>
    <w:p>
      <w:pPr>
        <w:pStyle w:val="Heading3"/>
      </w:pPr>
      <w:r>
        <w:t>2. BETWEEN（范围比较）</w:t>
      </w:r>
    </w:p>
    <w:p>
      <w:r>
        <w:t>BETWEEN checks if a value is within a specific range (inclusive).</w:t>
        <w:br/>
        <w:t>BETWEEN 用于判断某个值是否在给定的范围内（包含边界值）。</w:t>
        <w:br/>
        <w:br/>
        <w:t>Example:</w:t>
        <w:br/>
        <w:t>SELECT * FROM books WHERE released_year BETWEEN 2000 AND 2010;</w:t>
        <w:br/>
        <w:br/>
        <w:t>相当于 released_year &gt;= 2000 AND released_year &lt;= 2010。</w:t>
      </w:r>
    </w:p>
    <w:p>
      <w:pPr>
        <w:pStyle w:val="Heading3"/>
      </w:pPr>
      <w:r>
        <w:t>3. IN（集合比较）</w:t>
      </w:r>
    </w:p>
    <w:p>
      <w:r>
        <w:t>IN checks if a value matches any value in a list.</w:t>
        <w:br/>
        <w:t>IN 用于匹配多个可能的值。</w:t>
        <w:br/>
        <w:br/>
        <w:t>Example:</w:t>
        <w:br/>
        <w:t>SELECT * FROM books WHERE author_lname IN ('Smith', 'Brown', 'Lee');</w:t>
        <w:br/>
        <w:br/>
        <w:t>IN 适合用于多个特定匹配，而不是多重 OR 条件。</w:t>
      </w:r>
    </w:p>
    <w:p>
      <w:pPr>
        <w:pStyle w:val="Heading3"/>
      </w:pPr>
      <w:r>
        <w:t>4. IS NULL / IS NOT NULL</w:t>
      </w:r>
    </w:p>
    <w:p>
      <w:r>
        <w:t>IS NULL tests if a column contains NULL values.</w:t>
        <w:br/>
        <w:t>IS NOT NULL tests if the column is not NULL.</w:t>
        <w:br/>
        <w:br/>
        <w:t>Example:</w:t>
        <w:br/>
        <w:t>SELECT * FROM books WHERE author_lname IS NULL;</w:t>
        <w:br/>
        <w:t>SELECT * FROM books WHERE author_lname IS NOT NULL;</w:t>
        <w:br/>
        <w:br/>
        <w:t>NULL 表示缺失或未知值，不能用 = NULL 比较，必须用 IS NULL。</w:t>
      </w:r>
    </w:p>
    <w:p>
      <w:pPr>
        <w:pStyle w:val="Heading3"/>
      </w:pPr>
      <w:r>
        <w:t>5. LIKE（模糊匹配）</w:t>
      </w:r>
    </w:p>
    <w:p>
      <w:r>
        <w:t>LIKE allows pattern matching using wildcards.</w:t>
        <w:br/>
        <w:t>LIKE 用于模糊匹配字符串。</w:t>
        <w:br/>
        <w:br/>
        <w:t>Patterns:</w:t>
        <w:br/>
        <w:t>% — any number of characters</w:t>
        <w:br/>
        <w:t>_ — one single character</w:t>
        <w:br/>
        <w:br/>
        <w:t>Example:</w:t>
        <w:br/>
        <w:t>SELECT * FROM books WHERE title LIKE '%love%';</w:t>
        <w:br/>
        <w:t>SELECT * FROM books WHERE author_fname LIKE 'A%';</w:t>
        <w:br/>
        <w:t>SELECT * FROM books WHERE title LIKE '_at';</w:t>
        <w:br/>
        <w:br/>
        <w:t>LIKE 常用于搜索包含特定模式的文本。</w:t>
      </w:r>
    </w:p>
    <w:p>
      <w:pPr>
        <w:pStyle w:val="Heading3"/>
      </w:pPr>
      <w:r>
        <w:t>6. Logical Operators（逻辑运算符）</w:t>
      </w:r>
    </w:p>
    <w:p>
      <w:r>
        <w:t>Logical operators combine multiple conditions.</w:t>
        <w:br/>
        <w:t>逻辑运算符用于组合多个查询条件。</w:t>
        <w:br/>
        <w:br/>
        <w:t>AND — Returns true if all conditions are true.</w:t>
        <w:br/>
        <w:t>OR  — Returns true if at least one condition is true.</w:t>
        <w:br/>
        <w:t>NOT — Negates a condition.</w:t>
        <w:br/>
        <w:br/>
        <w:t>Examples:</w:t>
        <w:br/>
        <w:t>SELECT * FROM books WHERE released_year &gt; 2010 AND author_lname = 'Smith';</w:t>
        <w:br/>
        <w:t>SELECT * FROM books WHERE released_year &lt; 2000 OR pages &gt; 500;</w:t>
        <w:br/>
        <w:t>SELECT * FROM books WHERE NOT author_lname = 'King';</w:t>
        <w:br/>
        <w:br/>
        <w:t>AND 同时满足多个条件，OR 满足其中之一，NOT 表示取反。</w:t>
      </w:r>
    </w:p>
    <w:p>
      <w:pPr>
        <w:pStyle w:val="Heading3"/>
      </w:pPr>
      <w:r>
        <w:t>7. Combining Conditions（组合条件）</w:t>
      </w:r>
    </w:p>
    <w:p>
      <w:r>
        <w:t>You can combine multiple comparison and logical operators for complex filtering.</w:t>
        <w:br/>
        <w:t>可以将多个比较运算符与逻辑运算符结合，实现复杂筛选。</w:t>
        <w:br/>
        <w:br/>
        <w:t>Example:</w:t>
        <w:br/>
        <w:t>SELECT * FROM books</w:t>
        <w:br/>
        <w:t>WHERE (released_year &gt; 2000 AND released_year &lt; 2020)</w:t>
        <w:br/>
        <w:t>AND (author_lname IN ('Smith', 'Lee'))</w:t>
        <w:br/>
        <w:t>AND pages BETWEEN 200 AND 800;</w:t>
        <w:br/>
        <w:br/>
        <w:t>使用括号 () 来明确条件优先级。</w:t>
      </w:r>
    </w:p>
    <w:p>
      <w:pPr>
        <w:pStyle w:val="Heading3"/>
      </w:pPr>
      <w:r>
        <w:t>8. ORDER of Evaluation（逻辑运算符优先级）</w:t>
      </w:r>
    </w:p>
    <w:p>
      <w:r>
        <w:t>SQL evaluates logical operators in this order:</w:t>
        <w:br/>
        <w:t>SQL 逻辑运算符的执行优先级如下：</w:t>
        <w:br/>
        <w:br/>
        <w:t>1. NOT</w:t>
        <w:br/>
        <w:t>2. AND</w:t>
        <w:br/>
        <w:t>3. OR</w:t>
        <w:br/>
        <w:br/>
        <w:t>Example:</w:t>
        <w:br/>
        <w:t>SELECT * FROM books WHERE NOT author_lname = 'King' AND released_year &gt; 2000;</w:t>
        <w:br/>
        <w:br/>
        <w:t>NOT 优先级最高，其次是 AND，最后是 OR。</w:t>
      </w:r>
    </w:p>
    <w:p>
      <w:pPr>
        <w:pStyle w:val="Heading3"/>
      </w:pPr>
      <w:r>
        <w:t>9. CASE Expression（条件表达式）</w:t>
      </w:r>
    </w:p>
    <w:p>
      <w:r>
        <w:t>CASE returns a value based on conditional logic, similar to IF/ELSE.</w:t>
        <w:br/>
        <w:t>CASE 根据条件返回不同结果，类似 IF/ELSE。</w:t>
        <w:br/>
        <w:br/>
        <w:t>-- Searched CASE（常用写法）</w:t>
        <w:br/>
        <w:t>SELECT title,</w:t>
        <w:br/>
        <w:t xml:space="preserve">       CASE</w:t>
        <w:br/>
        <w:t xml:space="preserve">           WHEN pages &gt;= 800 THEN 'Long'</w:t>
        <w:br/>
        <w:t xml:space="preserve">           WHEN pages &gt;= 400 THEN 'Medium'</w:t>
        <w:br/>
        <w:t xml:space="preserve">           ELSE 'Short'</w:t>
        <w:br/>
        <w:t xml:space="preserve">       END AS length_label</w:t>
        <w:br/>
        <w:t>FROM books;</w:t>
        <w:br/>
        <w:br/>
        <w:t>上述查询按照页数区分“Long/Medium/Short”。</w:t>
        <w:br/>
        <w:br/>
        <w:t>-- Simple CASE（等值匹配）</w:t>
        <w:br/>
        <w:t>SELECT title,</w:t>
        <w:br/>
        <w:t xml:space="preserve">       CASE author_lname</w:t>
        <w:br/>
        <w:t xml:space="preserve">           WHEN 'King' THEN 'Famous'</w:t>
        <w:br/>
        <w:t xml:space="preserve">           WHEN 'Lee'  THEN 'Popular'</w:t>
        <w:br/>
        <w:t xml:space="preserve">           ELSE 'Other'</w:t>
        <w:br/>
        <w:t xml:space="preserve">       END AS author_tag</w:t>
        <w:br/>
        <w:t>FROM books;</w:t>
        <w:br/>
        <w:br/>
        <w:t>等值匹配根据列值直接映射标签。</w:t>
        <w:br/>
        <w:br/>
        <w:t>-- CASE in ORDER BY（自定义排序）</w:t>
        <w:br/>
        <w:t>SELECT title, released_year</w:t>
        <w:br/>
        <w:t>FROM books</w:t>
        <w:br/>
        <w:t>ORDER BY CASE</w:t>
        <w:br/>
        <w:t xml:space="preserve">            WHEN released_year &gt;= 2020 THEN 1</w:t>
        <w:br/>
        <w:t xml:space="preserve">            WHEN released_year &gt;= 2010 THEN 2</w:t>
        <w:br/>
        <w:t xml:space="preserve">            ELSE 3</w:t>
        <w:br/>
        <w:t xml:space="preserve">         END, title;</w:t>
        <w:br/>
        <w:br/>
        <w:t>在 ORDER BY 中使用 CASE 可实现自定义排序优先级。</w:t>
        <w:br/>
        <w:br/>
        <w:t>-- CASE with aggregates（与聚合结合）</w:t>
        <w:br/>
        <w:t>SELECT</w:t>
        <w:br/>
        <w:t xml:space="preserve">  SUM(CASE WHEN released_year &gt;= 2015 THEN 1 ELSE 0 END) AS books_since_2015,</w:t>
        <w:br/>
        <w:t xml:space="preserve">  SUM(CASE WHEN pages &gt;= 500 THEN 1 ELSE 0 END) AS big_books</w:t>
        <w:br/>
        <w:t>FROM books;</w:t>
        <w:br/>
        <w:br/>
        <w:t>通过在 SUM/COUNT 中嵌套 CASE 可实现条件汇总统计。</w:t>
        <w:br/>
        <w:br/>
        <w:t>要点：</w:t>
        <w:br/>
        <w:t>- 以 END 结束；可选 ELSE（未匹配时返回 NULL 或指定默认值）。</w:t>
        <w:br/>
        <w:t>- 优先使用 searched CASE（WHEN 条件）更灵活；simple CASE（等值匹配）用于精确等值场景。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